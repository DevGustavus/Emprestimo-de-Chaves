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  <w:bookmarkStart w:id="0" w:name="_GoBack"/>
      <w:bookmarkStart w:id="1" w:name="_GoBack"/>
      <w:bookmarkEnd w:id="1"/>
    </w:p>
    <w:p>
      <w:pPr>
        <w:pStyle w:val="Normal"/>
        <w:bidi w:val="0"/>
        <w:ind w:left="0" w:right="0" w:hanging="0"/>
        <w:jc w:val="center"/>
        <w:rPr>
          <w:rFonts w:ascii="Lucida Sans" w:hAnsi="Lucida Sans"/>
        </w:rPr>
      </w:pPr>
      <w:r>
        <w:rPr>
          <w:rFonts w:ascii="Arial Black" w:hAnsi="Arial Black"/>
          <w:color w:val="000000"/>
          <w:sz w:val="30"/>
          <w:szCs w:val="30"/>
        </w:rPr>
        <w:t>Tutorial da criação de projetos com as tecnologias apresentadas</w:t>
      </w:r>
    </w:p>
    <w:p>
      <w:pPr>
        <w:pStyle w:val="Normal"/>
        <w:bidi w:val="0"/>
        <w:ind w:left="0" w:right="0" w:hanging="0"/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</w:r>
    </w:p>
    <w:p>
      <w:pPr>
        <w:pStyle w:val="Normal"/>
        <w:bidi w:val="0"/>
        <w:ind w:left="0" w:right="0" w:hanging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ind w:left="0" w:right="0" w:hanging="0"/>
        <w:jc w:val="left"/>
        <w:rPr>
          <w:rFonts w:ascii="Lucida Sans" w:hAnsi="Lucida Sans"/>
        </w:rPr>
      </w:pPr>
      <w:r>
        <w:rPr>
          <w:rFonts w:ascii="Lucida Sans" w:hAnsi="Lucida Sans"/>
          <w:b/>
        </w:rPr>
        <w:t xml:space="preserve">Projeto: </w:t>
      </w:r>
      <w:bookmarkStart w:id="2" w:name="__DdeLink__58_3900492411"/>
      <w:r>
        <w:rPr>
          <w:rFonts w:ascii="Lucida Sans" w:hAnsi="Lucida Sans"/>
          <w:b/>
        </w:rPr>
        <w:t>Controle de empréstimo de chaves</w:t>
      </w:r>
      <w:bookmarkEnd w:id="2"/>
    </w:p>
    <w:p>
      <w:pPr>
        <w:pStyle w:val="Normal"/>
        <w:bidi w:val="0"/>
        <w:ind w:left="0" w:right="0" w:hanging="0"/>
        <w:jc w:val="left"/>
        <w:rPr>
          <w:rFonts w:ascii="Lucida Sans" w:hAnsi="Lucida Sans"/>
          <w:b/>
          <w:b/>
        </w:rPr>
      </w:pPr>
      <w:r>
        <w:rPr>
          <w:rFonts w:ascii="Lucida Sans" w:hAnsi="Lucida Sans"/>
          <w:b/>
        </w:rPr>
      </w:r>
    </w:p>
    <w:p>
      <w:pPr>
        <w:pStyle w:val="Normal"/>
        <w:bidi w:val="0"/>
        <w:ind w:left="0" w:right="0" w:hanging="0"/>
        <w:jc w:val="left"/>
        <w:rPr>
          <w:rFonts w:ascii="Lucida Sans" w:hAnsi="Lucida Sans"/>
        </w:rPr>
      </w:pPr>
      <w:r>
        <w:rPr>
          <w:rFonts w:ascii="Lucida Sans" w:hAnsi="Lucida Sans"/>
          <w:b/>
        </w:rPr>
        <w:t>Tecnologias: Spring Boot Rest e Svelte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ind w:left="0" w:right="0" w:hanging="0"/>
        <w:jc w:val="left"/>
        <w:rPr>
          <w:rFonts w:ascii="Lucida Sans" w:hAnsi="Lucida Sans"/>
        </w:rPr>
      </w:pPr>
      <w:r>
        <w:rPr>
          <w:rFonts w:ascii="Lucida Sans" w:hAnsi="Lucida Sans"/>
          <w:b/>
          <w:color w:val="000000"/>
        </w:rPr>
        <w:t>Alunos:</w:t>
      </w:r>
      <w:r>
        <w:rPr>
          <w:rFonts w:ascii="Lucida Sans" w:hAnsi="Lucida Sans"/>
          <w:b/>
        </w:rPr>
        <w:br/>
        <w:t>Gabriela Silva Rodrigues;</w:t>
      </w:r>
    </w:p>
    <w:p>
      <w:pPr>
        <w:pStyle w:val="Normal"/>
        <w:bidi w:val="0"/>
        <w:ind w:left="0" w:right="0" w:hanging="0"/>
        <w:jc w:val="left"/>
        <w:rPr>
          <w:rFonts w:ascii="Lucida Sans" w:hAnsi="Lucida Sans"/>
        </w:rPr>
      </w:pPr>
      <w:r>
        <w:rPr>
          <w:rFonts w:ascii="Lucida Sans" w:hAnsi="Lucida Sans"/>
          <w:b/>
        </w:rPr>
        <w:t>Gustavo Machado Pontes;</w:t>
      </w:r>
    </w:p>
    <w:p>
      <w:pPr>
        <w:pStyle w:val="Normal"/>
        <w:bidi w:val="0"/>
        <w:ind w:left="0" w:right="0" w:hanging="0"/>
        <w:jc w:val="left"/>
        <w:rPr>
          <w:rFonts w:ascii="Lucida Sans" w:hAnsi="Lucida Sans"/>
        </w:rPr>
      </w:pPr>
      <w:r>
        <w:rPr>
          <w:rFonts w:ascii="Lucida Sans" w:hAnsi="Lucida Sans"/>
          <w:b/>
        </w:rPr>
        <w:t>Mateus Alves Silva;</w:t>
        <w:br/>
        <w:t>Nathan Rodrigues dos Santos.</w:t>
      </w:r>
    </w:p>
    <w:p>
      <w:pPr>
        <w:pStyle w:val="Normal"/>
        <w:bidi w:val="0"/>
        <w:ind w:left="0" w:right="0" w:hanging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ind w:left="0" w:right="0" w:hanging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Arial Black" w:hAnsi="Arial Black"/>
          <w:color w:val="55308D"/>
        </w:rPr>
        <w:t>Criar um projeto SpringBoot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Crie uma pasta com o nome </w:t>
      </w:r>
      <w:bookmarkStart w:id="3" w:name="__DdeLink__78_2561474947"/>
      <w:r>
        <w:rPr>
          <w:rFonts w:ascii="Lucida Sans" w:hAnsi="Lucida Sans"/>
        </w:rPr>
        <w:t>“</w:t>
      </w:r>
      <w:bookmarkStart w:id="4" w:name="__DdeLink__75_2561474947"/>
      <w:r>
        <w:rPr>
          <w:rFonts w:ascii="Lucida Sans" w:hAnsi="Lucida Sans"/>
        </w:rPr>
        <w:t>c</w:t>
      </w:r>
      <w:r>
        <w:rPr>
          <w:rFonts w:ascii="Lucida Sans;serif" w:hAnsi="Lucida Sans;serif"/>
          <w:b w:val="false"/>
          <w:bCs w:val="false"/>
        </w:rPr>
        <w:t>ontrole-empr</w:t>
      </w:r>
      <w:r>
        <w:rPr>
          <w:rFonts w:ascii="Lucida Sans;serif" w:hAnsi="Lucida Sans;serif"/>
          <w:b w:val="false"/>
          <w:bCs w:val="false"/>
        </w:rPr>
        <w:t>e</w:t>
      </w:r>
      <w:r>
        <w:rPr>
          <w:rFonts w:ascii="Lucida Sans;serif" w:hAnsi="Lucida Sans;serif"/>
          <w:b w:val="false"/>
          <w:bCs w:val="false"/>
        </w:rPr>
        <w:t>stimo-chaves</w:t>
      </w:r>
      <w:bookmarkEnd w:id="4"/>
      <w:r>
        <w:rPr>
          <w:rFonts w:ascii="Lucida Sans;serif" w:hAnsi="Lucida Sans;serif"/>
          <w:b w:val="false"/>
          <w:bCs w:val="false"/>
        </w:rPr>
        <w:t>”</w:t>
      </w:r>
      <w:bookmarkEnd w:id="3"/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hyperlink r:id="rId2">
        <w:r>
          <w:rPr>
            <w:rStyle w:val="LigaodeInternet"/>
            <w:rFonts w:ascii="Lucida Sans" w:hAnsi="Lucida Sans"/>
          </w:rPr>
          <w:t>https://start.spring.io/</w:t>
        </w:r>
      </w:hyperlink>
      <w:r>
        <w:rPr>
          <w:rFonts w:ascii="Lucida Sans" w:hAnsi="Lucida Sans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Selecione esta configuração(O Group geralmente se coloca seu nome ou da sua instituição como um domínio como com.seunome e o Artfact e Name geralmente o mesmo no caso o nome do Projeto, no caso desse projeto seria “</w:t>
      </w:r>
      <w:r>
        <w:rPr>
          <w:rFonts w:ascii="Lucida Sans" w:hAnsi="Lucida Sans"/>
          <w:b w:val="false"/>
          <w:bCs w:val="false"/>
        </w:rPr>
        <w:t>backend</w:t>
      </w:r>
      <w:r>
        <w:rPr>
          <w:rFonts w:ascii="Lucida Sans" w:hAnsi="Lucida Sans"/>
        </w:rPr>
        <w:t>”):</w:t>
      </w:r>
    </w:p>
    <w:p>
      <w:pPr>
        <w:pStyle w:val="Normal"/>
        <w:bidi w:val="0"/>
        <w:ind w:left="1080" w:right="0" w:hanging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ind w:left="1080" w:right="0" w:hanging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ind w:left="720" w:right="0" w:hanging="0"/>
        <w:jc w:val="left"/>
        <w:rPr>
          <w:rFonts w:ascii="Lucida Sans" w:hAnsi="Lucida San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9438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 w:hAnsi="Lucida Sans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Depois clique em ADD DEPENDENCIES e selecione as seguintes dependências: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7362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Depois clique em GENERATE, descompacte o arquivo </w:t>
      </w:r>
      <w:r>
        <w:rPr>
          <w:rFonts w:ascii="Lucida Sans" w:hAnsi="Lucida Sans"/>
        </w:rPr>
        <w:t>na pasta “</w:t>
      </w:r>
      <w:bookmarkStart w:id="5" w:name="__DdeLink__75_25614749471"/>
      <w:r>
        <w:rPr>
          <w:rFonts w:ascii="Lucida Sans" w:hAnsi="Lucida Sans"/>
        </w:rPr>
        <w:t>c</w:t>
      </w:r>
      <w:r>
        <w:rPr>
          <w:rFonts w:ascii="Lucida Sans;serif" w:hAnsi="Lucida Sans;serif"/>
          <w:b w:val="false"/>
          <w:bCs w:val="false"/>
        </w:rPr>
        <w:t>ontrole-de-emprestimo-de-chaves</w:t>
      </w:r>
      <w:bookmarkEnd w:id="5"/>
      <w:r>
        <w:rPr>
          <w:rFonts w:ascii="Lucida Sans" w:hAnsi="Lucida Sans"/>
        </w:rPr>
        <w:t>”</w:t>
      </w:r>
      <w:r>
        <w:rPr>
          <w:rFonts w:ascii="Lucida Sans" w:hAnsi="Lucida Sans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Ap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ós isso abra o Eclipse.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Vá para o canto superior direito, clique em file → import, na próxima janela procure o diretório maven e selecione Existing Maven Projects.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3405" cy="5105400"/>
            <wp:effectExtent l="0" t="0" r="0" b="0"/>
            <wp:wrapSquare wrapText="largest"/>
            <wp:docPr id="3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>
          <w:rFonts w:ascii="Lucida Sans" w:hAnsi="Lucida Sans"/>
        </w:rPr>
        <w:t xml:space="preserve">Clique em browser, selecione a pasta do projeto spring, clique em finish e pronto.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 xml:space="preserve">Criar um projeto Svelte </w:t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terminal, pressionando Ctrl+Alt+T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s sans" w:hAnsi="Lucidas sans"/>
        </w:rPr>
      </w:pPr>
      <w:r>
        <w:rPr>
          <w:rFonts w:ascii="Lucidas sans" w:hAnsi="Lucidas sans"/>
        </w:rPr>
        <w:t>V</w:t>
      </w:r>
      <w:r>
        <w:rPr>
          <w:rFonts w:eastAsia="NSimSun" w:cs="Lucida Sans" w:ascii="Lucidas sans" w:hAnsi="Lucidas sans"/>
          <w:color w:val="auto"/>
          <w:kern w:val="2"/>
          <w:sz w:val="24"/>
          <w:szCs w:val="24"/>
          <w:lang w:val="pt-BR" w:eastAsia="zh-CN" w:bidi="hi-IN"/>
        </w:rPr>
        <w:t xml:space="preserve">á para a pasta 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“</w:t>
      </w:r>
      <w:bookmarkStart w:id="6" w:name="__DdeLink__75_25614749472"/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c</w:t>
      </w:r>
      <w:r>
        <w:rPr>
          <w:rFonts w:eastAsia="NSimSun" w:cs="Lucida Sans" w:ascii="Lucida Sans;serif" w:hAnsi="Lucida Sans;serif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ontrole-emprestimo-chaves</w:t>
      </w:r>
      <w:bookmarkEnd w:id="6"/>
      <w:r>
        <w:rPr>
          <w:rFonts w:eastAsia="NSimSun" w:cs="Lucida Sans" w:ascii="Lucida Sans;serif" w:hAnsi="Lucida Sans;serif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”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Após isso inicie o projeto com o comando(Preencha os campos se necess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ários</w:t>
      </w:r>
      <w:r>
        <w:rPr>
          <w:rFonts w:ascii="Lucida Sans" w:hAnsi="Lucida Sans"/>
        </w:rPr>
        <w:t>):</w:t>
      </w:r>
    </w:p>
    <w:p>
      <w:pPr>
        <w:pStyle w:val="Normal"/>
        <w:bidi w:val="0"/>
        <w:ind w:left="720" w:right="0" w:hanging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 </w:t>
      </w:r>
      <w:r>
        <w:rPr>
          <w:rFonts w:ascii="Lucida Sans" w:hAnsi="Lucida Sans"/>
        </w:rPr>
        <w:tab/>
      </w:r>
      <w:r>
        <w:rPr>
          <w:rStyle w:val="Textoorigem"/>
          <w:rFonts w:ascii="Lucida Sans" w:hAnsi="Lucida Sans"/>
          <w:color w:val="168253"/>
        </w:rPr>
        <w:t>npm init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Depois selecione a vers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 xml:space="preserve">ão do node que irá utilizar no projeto(no nosso caso será </w:t>
      </w:r>
      <w:hyperlink r:id="rId6">
        <w:r>
          <w:rPr>
            <w:rStyle w:val="LigaodeInternet"/>
            <w:rFonts w:eastAsia="NSimSun" w:cs="Lucida Sans" w:ascii="Lucida Sans" w:hAnsi="Lucida Sans"/>
            <w:color w:val="auto"/>
            <w:kern w:val="2"/>
            <w:sz w:val="24"/>
            <w:szCs w:val="24"/>
            <w:lang w:val="pt-BR" w:eastAsia="zh-CN" w:bidi="hi-IN"/>
          </w:rPr>
          <w:t>node@18.17.1</w:t>
        </w:r>
      </w:hyperlink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)</w:t>
      </w:r>
    </w:p>
    <w:p>
      <w:pPr>
        <w:pStyle w:val="Normal"/>
        <w:bidi w:val="0"/>
        <w:ind w:left="1440" w:right="0" w:hanging="0"/>
        <w:jc w:val="left"/>
        <w:rPr>
          <w:rFonts w:ascii="Lucida Sans" w:hAnsi="Lucida Sans"/>
          <w:color w:val="168253"/>
        </w:rPr>
      </w:pPr>
      <w:bookmarkStart w:id="7" w:name="__DdeLink__157_20435198211"/>
      <w:r>
        <w:rPr>
          <w:rFonts w:eastAsia="NSimSun" w:cs="Lucida Sans" w:ascii="Lucida Sans" w:hAnsi="Lucida Sans"/>
          <w:color w:val="168253"/>
          <w:kern w:val="2"/>
          <w:sz w:val="24"/>
          <w:szCs w:val="24"/>
          <w:lang w:val="pt-BR" w:eastAsia="zh-CN" w:bidi="hi-IN"/>
        </w:rPr>
        <w:t xml:space="preserve">volta pin </w:t>
      </w:r>
      <w:r>
        <w:rPr>
          <w:rStyle w:val="LigaodeInternet"/>
          <w:rFonts w:eastAsia="NSimSun" w:cs="Lucida Sans" w:ascii="Lucida Sans" w:hAnsi="Lucida Sans"/>
          <w:color w:val="168253"/>
          <w:kern w:val="2"/>
          <w:sz w:val="24"/>
          <w:szCs w:val="24"/>
          <w:lang w:val="pt-BR" w:eastAsia="zh-CN" w:bidi="hi-IN"/>
        </w:rPr>
        <w:t>node@18.17.1</w:t>
      </w:r>
      <w:bookmarkEnd w:id="7"/>
    </w:p>
    <w:p>
      <w:pPr>
        <w:pStyle w:val="Normal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Digite o comando para instalar um pacote chamado Degit:</w:t>
      </w:r>
    </w:p>
    <w:p>
      <w:pPr>
        <w:pStyle w:val="Normal"/>
        <w:bidi w:val="0"/>
        <w:ind w:left="720" w:righ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npm install -g degit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Este pacote nos permite facilmente clonar repositórios do Github. Após isso, abra o terminal na pasta que deseja que o seu projeto Svelte seja instalado e digite o comando no terminal(substitua pelo nome do seu projeto, no nosso caso será “</w:t>
      </w:r>
      <w:r>
        <w:rPr>
          <w:rFonts w:ascii="Lucida Sans" w:hAnsi="Lucida Sans"/>
          <w:b w:val="false"/>
          <w:bCs w:val="false"/>
        </w:rPr>
        <w:t>frontend</w:t>
      </w:r>
      <w:r>
        <w:rPr>
          <w:rFonts w:ascii="Lucida Sans" w:hAnsi="Lucida Sans"/>
        </w:rPr>
        <w:t xml:space="preserve">”): </w:t>
      </w:r>
    </w:p>
    <w:p>
      <w:pPr>
        <w:pStyle w:val="Normal"/>
        <w:bidi w:val="0"/>
        <w:ind w:left="720" w:righ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degit sveltejs/template MeuProjeto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Seu projeto está criado. Abra a pasta com sua IDE favorita e comece a editar!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">
    <w:charset w:val="01"/>
    <w:family w:val="roman"/>
    <w:pitch w:val="variable"/>
  </w:font>
  <w:font w:name="Arial Black">
    <w:charset w:val="01"/>
    <w:family w:val="roman"/>
    <w:pitch w:val="variable"/>
  </w:font>
  <w:font w:name="Lucida Sans">
    <w:altName w:val="serif"/>
    <w:charset w:val="01"/>
    <w:family w:val="roman"/>
    <w:pitch w:val="variable"/>
  </w:font>
  <w:font w:name="Lucidas sans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gaodeInternet" w:customStyle="1">
    <w:name w:val="Ligação de Internet"/>
    <w:uiPriority w:val="0"/>
    <w:qFormat/>
    <w:rPr>
      <w:color w:val="000080"/>
      <w:u w:val="single"/>
      <w:lang w:val="zh-CN" w:eastAsia="zh-CN" w:bidi="zh-CN"/>
    </w:rPr>
  </w:style>
  <w:style w:type="character" w:styleId="Textoorigem" w:customStyle="1">
    <w:name w:val="Texto origem"/>
    <w:uiPriority w:val="0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0"/>
    <w:pPr>
      <w:spacing w:lineRule="auto" w:line="276" w:before="0" w:after="140"/>
    </w:pPr>
    <w:rPr/>
  </w:style>
  <w:style w:type="paragraph" w:styleId="Lista">
    <w:name w:val="List"/>
    <w:basedOn w:val="Corpodotexto"/>
    <w:uiPriority w:val="0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ucida Sans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rt.spring.io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mailto:node@18.17.1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LibreOffice/7.3.7.2$Linux_X86_64 LibreOffice_project/30$Build-2</Application>
  <AppVersion>15.0000</AppVersion>
  <Pages>3</Pages>
  <Words>283</Words>
  <Characters>1519</Characters>
  <CharactersWithSpaces>1768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2023-09-05T20:22:08Z</dcterms:created>
  <dc:creator>mateu</dc:creator>
  <dc:description/>
  <dc:language>pt-BR</dc:language>
  <cp:lastModifiedBy/>
  <dcterms:modified xsi:type="dcterms:W3CDTF">2023-09-12T19:44:47Z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FC506C53D6D646B98CC87BF62F60C474_12</vt:lpwstr>
  </property>
  <property fmtid="{D5CDD505-2E9C-101B-9397-08002B2CF9AE}" pid="3" name="KSOProductBuildVer">
    <vt:lpwstr>1046-12.2.0.13201</vt:lpwstr>
  </property>
</Properties>
</file>